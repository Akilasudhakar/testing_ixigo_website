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01806" w14:textId="77777777" w:rsidR="002A39E2" w:rsidRDefault="00000000">
      <w:pPr>
        <w:pStyle w:val="Title"/>
      </w:pPr>
      <w:r>
        <w:t>Ixigo Website Automation Testing Report</w:t>
      </w:r>
    </w:p>
    <w:p w14:paraId="53A682F5" w14:textId="77777777" w:rsidR="002A39E2" w:rsidRDefault="00000000">
      <w:pPr>
        <w:pStyle w:val="Heading1"/>
      </w:pPr>
      <w:r>
        <w:t>Tester Details</w:t>
      </w:r>
    </w:p>
    <w:p w14:paraId="35FAD69C" w14:textId="42B62A64" w:rsidR="002A39E2" w:rsidRDefault="00000000">
      <w:r>
        <w:t xml:space="preserve">Name: </w:t>
      </w:r>
      <w:r w:rsidR="007303EB">
        <w:t xml:space="preserve">            </w:t>
      </w:r>
      <w:r>
        <w:t>Akila S</w:t>
      </w:r>
      <w:r>
        <w:br/>
        <w:t xml:space="preserve">Role: </w:t>
      </w:r>
      <w:r w:rsidR="007303EB">
        <w:t xml:space="preserve">                </w:t>
      </w:r>
      <w:r>
        <w:t>Automation Tester</w:t>
      </w:r>
      <w:r>
        <w:br/>
        <w:t xml:space="preserve">Tools Used: </w:t>
      </w:r>
      <w:r w:rsidR="007303EB">
        <w:t xml:space="preserve">   </w:t>
      </w:r>
      <w:r>
        <w:t>Java, Selenium, Cucumber, TestNG</w:t>
      </w:r>
      <w:r>
        <w:br/>
        <w:t>Application:</w:t>
      </w:r>
      <w:r w:rsidR="007303EB">
        <w:t xml:space="preserve">   </w:t>
      </w:r>
      <w:r>
        <w:t xml:space="preserve"> </w:t>
      </w:r>
      <w:proofErr w:type="spellStart"/>
      <w:r>
        <w:t>Ixigo</w:t>
      </w:r>
      <w:proofErr w:type="spellEnd"/>
      <w:r>
        <w:t xml:space="preserve"> Website</w:t>
      </w:r>
    </w:p>
    <w:p w14:paraId="7307DDD5" w14:textId="77777777" w:rsidR="002A39E2" w:rsidRDefault="00000000">
      <w:pPr>
        <w:pStyle w:val="Heading1"/>
      </w:pPr>
      <w:r>
        <w:t>Abstraction</w:t>
      </w:r>
    </w:p>
    <w:p w14:paraId="0FD6394E" w14:textId="68E91319" w:rsidR="002A39E2" w:rsidRDefault="007303EB" w:rsidP="007303EB">
      <w:pPr>
        <w:jc w:val="both"/>
      </w:pPr>
      <w:r>
        <w:t xml:space="preserve">           </w:t>
      </w:r>
      <w:r w:rsidR="00000000">
        <w:t xml:space="preserve">This testing project focuses on automating the testing of the Ixigo website. The main goal is to ensure the website functions correctly across </w:t>
      </w:r>
      <w:r w:rsidR="007E075B">
        <w:t>in chrome</w:t>
      </w:r>
      <w:r w:rsidR="00000000">
        <w:t xml:space="preserve"> browsers and user flows such as website launch, login, flight search, and applying offers</w:t>
      </w:r>
      <w:r w:rsidR="007E075B">
        <w:t xml:space="preserve"> and filters</w:t>
      </w:r>
      <w:r w:rsidR="00000000">
        <w:t>. The tests were implemented using Selenium WebDriver with Cucumber BDD to make scenarios readable and reusable.</w:t>
      </w:r>
    </w:p>
    <w:p w14:paraId="286121CE" w14:textId="77777777" w:rsidR="002A39E2" w:rsidRDefault="00000000">
      <w:pPr>
        <w:pStyle w:val="Heading1"/>
      </w:pPr>
      <w:r>
        <w:t>Purpose</w:t>
      </w:r>
    </w:p>
    <w:p w14:paraId="315AA5B7" w14:textId="105762A5" w:rsidR="002A39E2" w:rsidRDefault="007303EB" w:rsidP="007303EB">
      <w:pPr>
        <w:jc w:val="both"/>
      </w:pPr>
      <w:r>
        <w:t xml:space="preserve">           </w:t>
      </w:r>
      <w:r w:rsidR="00000000">
        <w:t>The purpose of this project is to validate the critical workflows of the Ixigo website including positive and negative scenarios. This ensures a smooth user experience, prevents production issues, and verifies that functionalities like login, flight search, and special offers work as expected.</w:t>
      </w:r>
    </w:p>
    <w:p w14:paraId="7D943B10" w14:textId="77777777" w:rsidR="002A39E2" w:rsidRDefault="00000000">
      <w:pPr>
        <w:pStyle w:val="Heading1"/>
      </w:pPr>
      <w:r>
        <w:t>Overall Outcome</w:t>
      </w:r>
    </w:p>
    <w:p w14:paraId="3AAACFFF" w14:textId="4A823F3B" w:rsidR="002A39E2" w:rsidRDefault="007303EB" w:rsidP="007303EB">
      <w:pPr>
        <w:jc w:val="both"/>
      </w:pPr>
      <w:r>
        <w:t xml:space="preserve">          </w:t>
      </w:r>
      <w:r w:rsidR="00000000">
        <w:t>The automated tests successfully verified that the website loads correctly on different browsers, login functionality works as intended, invalid inputs are handled properly, and flight search scenarios return accurate results. Special offer scenarios like student, senior citizen, and armed forces were tested to ensure discounts are applied.</w:t>
      </w:r>
    </w:p>
    <w:p w14:paraId="0BD02D38" w14:textId="77777777" w:rsidR="007E075B" w:rsidRDefault="007E075B" w:rsidP="00C87078">
      <w:pPr>
        <w:pStyle w:val="Heading1"/>
        <w:jc w:val="center"/>
      </w:pPr>
    </w:p>
    <w:p w14:paraId="20E5B7B1" w14:textId="77777777" w:rsidR="007E075B" w:rsidRDefault="007E075B" w:rsidP="00C87078">
      <w:pPr>
        <w:pStyle w:val="Heading1"/>
        <w:jc w:val="center"/>
      </w:pPr>
    </w:p>
    <w:p w14:paraId="45FA34CA" w14:textId="4C6384AD" w:rsidR="002A39E2" w:rsidRDefault="00000000" w:rsidP="00C87078">
      <w:pPr>
        <w:pStyle w:val="Heading1"/>
        <w:jc w:val="center"/>
      </w:pPr>
      <w:r>
        <w:t>Test Scenarios and Outcomes</w:t>
      </w:r>
    </w:p>
    <w:p w14:paraId="2AC80A57" w14:textId="77777777" w:rsidR="002A39E2" w:rsidRDefault="00000000">
      <w:pPr>
        <w:pStyle w:val="Heading2"/>
      </w:pPr>
      <w:r>
        <w:t>TS_01_TC_Positive - Launch website successfully</w:t>
      </w:r>
    </w:p>
    <w:p w14:paraId="677F0F6B" w14:textId="77777777" w:rsidR="007303EB" w:rsidRPr="007303EB" w:rsidRDefault="007303EB" w:rsidP="007303EB"/>
    <w:p w14:paraId="1901652F" w14:textId="5A894DE5" w:rsidR="007303EB" w:rsidRDefault="007303EB">
      <w:r>
        <w:t>Click here</w:t>
      </w:r>
      <w:r w:rsidR="00F339C0">
        <w:t xml:space="preserve"> to view the feature file of scenario 1 </w:t>
      </w:r>
      <w:r>
        <w:t xml:space="preserve">: </w:t>
      </w:r>
      <w:hyperlink r:id="rId6" w:history="1">
        <w:r w:rsidRPr="006C4E55">
          <w:rPr>
            <w:rStyle w:val="Hyperlink"/>
          </w:rPr>
          <w:t>https://github.com/Aki</w:t>
        </w:r>
        <w:r w:rsidRPr="006C4E55">
          <w:rPr>
            <w:rStyle w:val="Hyperlink"/>
          </w:rPr>
          <w:t>l</w:t>
        </w:r>
        <w:r w:rsidRPr="006C4E55">
          <w:rPr>
            <w:rStyle w:val="Hyperlink"/>
          </w:rPr>
          <w:t>asudhakar/testing_ixigo_website/blob/searchflights/src/test/resources/features/2_launchsite.feature</w:t>
        </w:r>
      </w:hyperlink>
    </w:p>
    <w:p w14:paraId="24C84626" w14:textId="77777777" w:rsidR="007303EB" w:rsidRDefault="007303EB"/>
    <w:p w14:paraId="57418718" w14:textId="5E7290CB" w:rsidR="002A39E2" w:rsidRDefault="00000000">
      <w:r w:rsidRPr="007303EB">
        <w:rPr>
          <w:b/>
          <w:bCs/>
        </w:rPr>
        <w:t>Purpose:</w:t>
      </w:r>
      <w:r>
        <w:t xml:space="preserve"> Verify that the Ixigo website launches correctly in Chrome, Firefox, and Edge browsers.</w:t>
      </w:r>
    </w:p>
    <w:p w14:paraId="07E8753F" w14:textId="77777777" w:rsidR="002A39E2" w:rsidRDefault="00000000">
      <w:r w:rsidRPr="007303EB">
        <w:rPr>
          <w:b/>
          <w:bCs/>
        </w:rPr>
        <w:t>Outcome:</w:t>
      </w:r>
      <w:r>
        <w:t xml:space="preserve"> Website launched successfully and displayed correctly on all browsers.</w:t>
      </w:r>
    </w:p>
    <w:p w14:paraId="5532E585" w14:textId="56BC8A5E" w:rsidR="007303EB" w:rsidRDefault="00CF3396">
      <w:r>
        <w:t>----------------------------------------------------------------------------------------------------------------------</w:t>
      </w:r>
    </w:p>
    <w:p w14:paraId="7BE696F9" w14:textId="77777777" w:rsidR="002A39E2" w:rsidRDefault="00000000">
      <w:pPr>
        <w:pStyle w:val="Heading2"/>
      </w:pPr>
      <w:r>
        <w:t>TS_02_TC_Negative - Website launch failure</w:t>
      </w:r>
    </w:p>
    <w:p w14:paraId="2AC5CD43" w14:textId="77777777" w:rsidR="007303EB" w:rsidRPr="007303EB" w:rsidRDefault="007303EB" w:rsidP="007303EB"/>
    <w:p w14:paraId="473E5CA1" w14:textId="04872D8A" w:rsidR="007303EB" w:rsidRDefault="007303EB" w:rsidP="007303EB">
      <w:r>
        <w:t>Click here</w:t>
      </w:r>
      <w:r w:rsidR="00F339C0">
        <w:t xml:space="preserve"> to</w:t>
      </w:r>
      <w:r w:rsidR="00F339C0" w:rsidRPr="00F339C0">
        <w:t xml:space="preserve"> </w:t>
      </w:r>
      <w:r w:rsidR="00F339C0">
        <w:t xml:space="preserve"> view the feature file of scenario </w:t>
      </w:r>
      <w:r w:rsidR="00F339C0">
        <w:t>2</w:t>
      </w:r>
      <w:r>
        <w:t>:</w:t>
      </w:r>
      <w:r w:rsidRPr="007303EB">
        <w:t xml:space="preserve"> </w:t>
      </w:r>
      <w:hyperlink r:id="rId7" w:history="1">
        <w:r w:rsidRPr="006C4E55">
          <w:rPr>
            <w:rStyle w:val="Hyperlink"/>
          </w:rPr>
          <w:t>https://github</w:t>
        </w:r>
        <w:r w:rsidRPr="006C4E55">
          <w:rPr>
            <w:rStyle w:val="Hyperlink"/>
          </w:rPr>
          <w:t>.</w:t>
        </w:r>
        <w:r w:rsidRPr="006C4E55">
          <w:rPr>
            <w:rStyle w:val="Hyperlink"/>
          </w:rPr>
          <w:t>com/Akilasudhakar/testing_ixigo_website/blob/searchflights/src/test/resources/features/1_launchsitefailure.feature</w:t>
        </w:r>
      </w:hyperlink>
    </w:p>
    <w:p w14:paraId="583ACB49" w14:textId="77777777" w:rsidR="002A39E2" w:rsidRDefault="00000000">
      <w:r w:rsidRPr="007303EB">
        <w:rPr>
          <w:b/>
          <w:bCs/>
        </w:rPr>
        <w:t>Purpose:</w:t>
      </w:r>
      <w:r>
        <w:t xml:space="preserve"> Check that invalid URLs do not load the website and show appropriate error behavior.</w:t>
      </w:r>
    </w:p>
    <w:p w14:paraId="6295A109" w14:textId="77777777" w:rsidR="002A39E2" w:rsidRDefault="00000000">
      <w:r w:rsidRPr="007303EB">
        <w:rPr>
          <w:b/>
          <w:bCs/>
        </w:rPr>
        <w:t>Outcome:</w:t>
      </w:r>
      <w:r>
        <w:t xml:space="preserve"> Invalid URLs failed to load, as expected, preventing user access.</w:t>
      </w:r>
    </w:p>
    <w:p w14:paraId="07A32086" w14:textId="34F1B235" w:rsidR="00742262" w:rsidRDefault="00742262">
      <w:r>
        <w:t>----------------------------------------------------------------------------------------------------------------------</w:t>
      </w:r>
    </w:p>
    <w:p w14:paraId="214FB73B" w14:textId="77777777" w:rsidR="002A39E2" w:rsidRDefault="00000000">
      <w:pPr>
        <w:pStyle w:val="Heading2"/>
      </w:pPr>
      <w:r>
        <w:t>TS_03_TC_Positive - Login with valid credentials</w:t>
      </w:r>
    </w:p>
    <w:p w14:paraId="01CE2FD3" w14:textId="77777777" w:rsidR="007303EB" w:rsidRPr="007303EB" w:rsidRDefault="007303EB" w:rsidP="007303EB"/>
    <w:p w14:paraId="65DACF84" w14:textId="07BA5B53" w:rsidR="007303EB" w:rsidRPr="007303EB" w:rsidRDefault="007303EB" w:rsidP="007303EB">
      <w:r>
        <w:t>Click here</w:t>
      </w:r>
      <w:r w:rsidR="00F339C0">
        <w:t xml:space="preserve"> </w:t>
      </w:r>
      <w:r w:rsidR="00F339C0">
        <w:t xml:space="preserve">to view the feature file of scenario </w:t>
      </w:r>
      <w:r w:rsidR="00F339C0">
        <w:t>3</w:t>
      </w:r>
      <w:r>
        <w:t xml:space="preserve">: </w:t>
      </w:r>
      <w:hyperlink r:id="rId8" w:history="1">
        <w:r w:rsidRPr="006C4E55">
          <w:rPr>
            <w:rStyle w:val="Hyperlink"/>
          </w:rPr>
          <w:t>https://github.com/Akilasudhakar/testing_ixigo_website/blob/s</w:t>
        </w:r>
        <w:r w:rsidRPr="006C4E55">
          <w:rPr>
            <w:rStyle w:val="Hyperlink"/>
          </w:rPr>
          <w:t>e</w:t>
        </w:r>
        <w:r w:rsidRPr="006C4E55">
          <w:rPr>
            <w:rStyle w:val="Hyperlink"/>
          </w:rPr>
          <w:t>archflights/src/test/resources/features/4_login.feature</w:t>
        </w:r>
      </w:hyperlink>
    </w:p>
    <w:p w14:paraId="0A350790" w14:textId="77777777" w:rsidR="002A39E2" w:rsidRDefault="00000000">
      <w:r w:rsidRPr="007303EB">
        <w:rPr>
          <w:b/>
          <w:bCs/>
        </w:rPr>
        <w:t>Purpose:</w:t>
      </w:r>
      <w:r>
        <w:t xml:space="preserve"> Ensure that users can log in using valid mobile numbers, email, and OTP within the allowed time.</w:t>
      </w:r>
    </w:p>
    <w:p w14:paraId="2F6FCA79" w14:textId="77777777" w:rsidR="002A39E2" w:rsidRDefault="00000000">
      <w:r w:rsidRPr="007303EB">
        <w:rPr>
          <w:b/>
          <w:bCs/>
        </w:rPr>
        <w:lastRenderedPageBreak/>
        <w:t>Outcome:</w:t>
      </w:r>
      <w:r>
        <w:t xml:space="preserve"> User successfully logged in and redirected to dashboard.</w:t>
      </w:r>
    </w:p>
    <w:p w14:paraId="04784305" w14:textId="4A874492" w:rsidR="00F339C0" w:rsidRDefault="00F339C0">
      <w:r>
        <w:t>-----------------------------------------------------------------------------------------------------------------</w:t>
      </w:r>
    </w:p>
    <w:p w14:paraId="41D0E177" w14:textId="1A6C56A8" w:rsidR="007303EB" w:rsidRDefault="00000000" w:rsidP="00F339C0">
      <w:pPr>
        <w:pStyle w:val="Heading2"/>
      </w:pPr>
      <w:r>
        <w:t>TS_04_TC_Negative - Login with invalid credentials</w:t>
      </w:r>
    </w:p>
    <w:p w14:paraId="000E6098" w14:textId="77777777" w:rsidR="00F339C0" w:rsidRPr="00F339C0" w:rsidRDefault="00F339C0" w:rsidP="00F339C0"/>
    <w:p w14:paraId="5BFAE5C0" w14:textId="19ACF96E" w:rsidR="007303EB" w:rsidRDefault="007303EB" w:rsidP="007303EB">
      <w:r>
        <w:t>Click here</w:t>
      </w:r>
      <w:r w:rsidR="00F339C0">
        <w:t xml:space="preserve"> </w:t>
      </w:r>
      <w:r w:rsidR="00F339C0">
        <w:t xml:space="preserve">to view the feature file of scenario </w:t>
      </w:r>
      <w:r w:rsidR="00F339C0">
        <w:t>5</w:t>
      </w:r>
      <w:r>
        <w:t>:</w:t>
      </w:r>
    </w:p>
    <w:p w14:paraId="5EF695C3" w14:textId="0566749D" w:rsidR="007303EB" w:rsidRPr="007303EB" w:rsidRDefault="007303EB" w:rsidP="007303EB">
      <w:hyperlink r:id="rId9" w:history="1">
        <w:r w:rsidRPr="006C4E55">
          <w:rPr>
            <w:rStyle w:val="Hyperlink"/>
          </w:rPr>
          <w:t>https://github.com/Akilasud</w:t>
        </w:r>
        <w:r w:rsidRPr="006C4E55">
          <w:rPr>
            <w:rStyle w:val="Hyperlink"/>
          </w:rPr>
          <w:t>h</w:t>
        </w:r>
        <w:r w:rsidRPr="006C4E55">
          <w:rPr>
            <w:rStyle w:val="Hyperlink"/>
          </w:rPr>
          <w:t>akar/testing_ixigo_website/blob/searchflights/src/test/resources/features/3_loginnegative.feature</w:t>
        </w:r>
      </w:hyperlink>
    </w:p>
    <w:p w14:paraId="096E459E" w14:textId="77777777" w:rsidR="002A39E2" w:rsidRDefault="00000000">
      <w:r w:rsidRPr="007303EB">
        <w:rPr>
          <w:b/>
          <w:bCs/>
        </w:rPr>
        <w:t>Purpose:</w:t>
      </w:r>
      <w:r>
        <w:t xml:space="preserve"> Check that invalid mobile numbers, incorrect OTP, or missing OTP prevent login.</w:t>
      </w:r>
    </w:p>
    <w:p w14:paraId="66716330" w14:textId="77777777" w:rsidR="002A39E2" w:rsidRDefault="00000000">
      <w:r w:rsidRPr="007303EB">
        <w:rPr>
          <w:b/>
          <w:bCs/>
        </w:rPr>
        <w:t>Outcome</w:t>
      </w:r>
      <w:r>
        <w:t>: Login was blocked for invalid or missing credentials, displaying error message.</w:t>
      </w:r>
    </w:p>
    <w:p w14:paraId="6703D0CC" w14:textId="3398D99C" w:rsidR="00C87078" w:rsidRDefault="00C87078"/>
    <w:p w14:paraId="50F3ED97" w14:textId="5FA3457C" w:rsidR="00C87078" w:rsidRDefault="00F339C0">
      <w:r>
        <w:t>----------------------------------------------------------------------------------------------------------------------</w:t>
      </w:r>
    </w:p>
    <w:p w14:paraId="26F70966" w14:textId="77777777" w:rsidR="002A39E2" w:rsidRDefault="00000000">
      <w:pPr>
        <w:pStyle w:val="Heading2"/>
      </w:pPr>
      <w:r>
        <w:t>Flight Search - Normal Booking</w:t>
      </w:r>
    </w:p>
    <w:p w14:paraId="371D1D60" w14:textId="77777777" w:rsidR="00C87078" w:rsidRPr="00C87078" w:rsidRDefault="00C87078" w:rsidP="00C87078"/>
    <w:p w14:paraId="17EB761E" w14:textId="726F559A" w:rsidR="00C87078" w:rsidRDefault="007303EB" w:rsidP="007303EB">
      <w:r>
        <w:t>Click here</w:t>
      </w:r>
      <w:r w:rsidR="00F339C0">
        <w:t xml:space="preserve"> </w:t>
      </w:r>
      <w:r w:rsidR="00F339C0">
        <w:t xml:space="preserve">to view the feature file of scenario </w:t>
      </w:r>
      <w:r w:rsidR="00F339C0">
        <w:t>5</w:t>
      </w:r>
      <w:r>
        <w:t>:</w:t>
      </w:r>
    </w:p>
    <w:p w14:paraId="1F5ABE15" w14:textId="1F412A7C" w:rsidR="007303EB" w:rsidRPr="007303EB" w:rsidRDefault="00C87078" w:rsidP="007303EB">
      <w:hyperlink r:id="rId10" w:history="1">
        <w:r w:rsidRPr="006C4E55">
          <w:rPr>
            <w:rStyle w:val="Hyperlink"/>
          </w:rPr>
          <w:t>https://github.com/Akilas</w:t>
        </w:r>
        <w:r w:rsidRPr="006C4E55">
          <w:rPr>
            <w:rStyle w:val="Hyperlink"/>
          </w:rPr>
          <w:t>u</w:t>
        </w:r>
        <w:r w:rsidRPr="006C4E55">
          <w:rPr>
            <w:rStyle w:val="Hyperlink"/>
          </w:rPr>
          <w:t>dhakar/testing_ixigo_website/blob/searchflights/src/test/resources/features/5_nrmlsearchflight.feature</w:t>
        </w:r>
      </w:hyperlink>
    </w:p>
    <w:p w14:paraId="6E30432D" w14:textId="77777777" w:rsidR="002A39E2" w:rsidRDefault="00000000">
      <w:r w:rsidRPr="00C87078">
        <w:rPr>
          <w:b/>
          <w:bCs/>
        </w:rPr>
        <w:t>Purpose:</w:t>
      </w:r>
      <w:r>
        <w:t xml:space="preserve"> Validate that flight search works when entering normal </w:t>
      </w:r>
      <w:proofErr w:type="gramStart"/>
      <w:r>
        <w:t>round trip</w:t>
      </w:r>
      <w:proofErr w:type="gramEnd"/>
      <w:r>
        <w:t xml:space="preserve"> details.</w:t>
      </w:r>
    </w:p>
    <w:p w14:paraId="4C8E0D3C" w14:textId="77777777" w:rsidR="002A39E2" w:rsidRDefault="00000000">
      <w:r w:rsidRPr="00C87078">
        <w:rPr>
          <w:b/>
          <w:bCs/>
        </w:rPr>
        <w:t>Outcome</w:t>
      </w:r>
      <w:r>
        <w:t>: Search results displayed with correct filters and flight options.</w:t>
      </w:r>
    </w:p>
    <w:p w14:paraId="164E88DF" w14:textId="0D3E1665" w:rsidR="00C87078" w:rsidRDefault="00F339C0">
      <w:r>
        <w:t>----------------------------------------------------------------------------------------------------------------------</w:t>
      </w:r>
    </w:p>
    <w:p w14:paraId="009E8241" w14:textId="77777777" w:rsidR="002A39E2" w:rsidRDefault="00000000">
      <w:pPr>
        <w:pStyle w:val="Heading2"/>
      </w:pPr>
      <w:r>
        <w:t>Flight Search - Student Offer</w:t>
      </w:r>
    </w:p>
    <w:p w14:paraId="4BCC5F68" w14:textId="77777777" w:rsidR="00C87078" w:rsidRPr="00C87078" w:rsidRDefault="00C87078" w:rsidP="00C87078"/>
    <w:p w14:paraId="5709DA66" w14:textId="409842A7" w:rsidR="007303EB" w:rsidRDefault="007303EB" w:rsidP="007303EB">
      <w:r>
        <w:t>Click here</w:t>
      </w:r>
      <w:r w:rsidR="00F339C0">
        <w:t xml:space="preserve"> </w:t>
      </w:r>
      <w:r w:rsidR="00F339C0">
        <w:t xml:space="preserve">to view the feature file of scenario </w:t>
      </w:r>
      <w:r w:rsidR="00F339C0">
        <w:t>6</w:t>
      </w:r>
      <w:r>
        <w:t>:</w:t>
      </w:r>
      <w:r w:rsidRPr="007303EB">
        <w:t xml:space="preserve"> </w:t>
      </w:r>
      <w:hyperlink r:id="rId11" w:history="1">
        <w:r w:rsidRPr="006C4E55">
          <w:rPr>
            <w:rStyle w:val="Hyperlink"/>
          </w:rPr>
          <w:t>https://github.com/Akilasudhakar/testing_ixigo_website/blob/searchfligh</w:t>
        </w:r>
        <w:r w:rsidRPr="006C4E55">
          <w:rPr>
            <w:rStyle w:val="Hyperlink"/>
          </w:rPr>
          <w:t>t</w:t>
        </w:r>
        <w:r w:rsidRPr="006C4E55">
          <w:rPr>
            <w:rStyle w:val="Hyperlink"/>
          </w:rPr>
          <w:t>s/src/test/resources/features/6_studentsearchflight.feature</w:t>
        </w:r>
      </w:hyperlink>
    </w:p>
    <w:p w14:paraId="7006F804" w14:textId="77777777" w:rsidR="007303EB" w:rsidRPr="007303EB" w:rsidRDefault="007303EB" w:rsidP="007303EB"/>
    <w:p w14:paraId="5BF7A7B7" w14:textId="77777777" w:rsidR="002A39E2" w:rsidRDefault="00000000">
      <w:r w:rsidRPr="00F339C0">
        <w:rPr>
          <w:b/>
          <w:bCs/>
        </w:rPr>
        <w:t>Purpose:</w:t>
      </w:r>
      <w:r>
        <w:t xml:space="preserve"> Validate that student offer selection applies correctly to flight search.</w:t>
      </w:r>
    </w:p>
    <w:p w14:paraId="46EA08D9" w14:textId="77777777" w:rsidR="002A39E2" w:rsidRDefault="00000000">
      <w:r w:rsidRPr="00F339C0">
        <w:rPr>
          <w:b/>
          <w:bCs/>
        </w:rPr>
        <w:t>Outcome:</w:t>
      </w:r>
      <w:r>
        <w:t xml:space="preserve"> Flight search displayed results with student offer applied.</w:t>
      </w:r>
    </w:p>
    <w:p w14:paraId="433C4AAA" w14:textId="58794C3D" w:rsidR="00F339C0" w:rsidRDefault="00F339C0">
      <w:r>
        <w:t>----------------------------------------------------------------------------------------------------------------------</w:t>
      </w:r>
    </w:p>
    <w:p w14:paraId="1B624B52" w14:textId="77777777" w:rsidR="002A39E2" w:rsidRDefault="00000000">
      <w:pPr>
        <w:pStyle w:val="Heading2"/>
      </w:pPr>
      <w:r>
        <w:lastRenderedPageBreak/>
        <w:t>Flight Search - Senior Citizen Offer</w:t>
      </w:r>
    </w:p>
    <w:p w14:paraId="5913F511" w14:textId="11E4435F" w:rsidR="007303EB" w:rsidRDefault="007303EB" w:rsidP="007303EB">
      <w:r>
        <w:t>Click here</w:t>
      </w:r>
      <w:r w:rsidR="00F339C0">
        <w:t xml:space="preserve"> </w:t>
      </w:r>
      <w:r w:rsidR="00F339C0">
        <w:t xml:space="preserve">to view the feature file of scenario </w:t>
      </w:r>
      <w:r w:rsidR="00F339C0">
        <w:t>7</w:t>
      </w:r>
      <w:r>
        <w:t>:</w:t>
      </w:r>
      <w:r w:rsidRPr="007303EB">
        <w:t xml:space="preserve"> </w:t>
      </w:r>
      <w:hyperlink r:id="rId12" w:history="1">
        <w:r w:rsidRPr="006C4E55">
          <w:rPr>
            <w:rStyle w:val="Hyperlink"/>
          </w:rPr>
          <w:t>https://github.com/Akilasudhakar/testing_ixigo_website/blob/searchflights/src/test/resources/features/7_seniorcitizensearchflight</w:t>
        </w:r>
        <w:r w:rsidRPr="006C4E55">
          <w:rPr>
            <w:rStyle w:val="Hyperlink"/>
          </w:rPr>
          <w:t>.</w:t>
        </w:r>
        <w:r w:rsidRPr="006C4E55">
          <w:rPr>
            <w:rStyle w:val="Hyperlink"/>
          </w:rPr>
          <w:t>feature</w:t>
        </w:r>
      </w:hyperlink>
    </w:p>
    <w:p w14:paraId="0A43A52A" w14:textId="77777777" w:rsidR="007303EB" w:rsidRPr="007303EB" w:rsidRDefault="007303EB" w:rsidP="007303EB"/>
    <w:p w14:paraId="24F03E24" w14:textId="77777777" w:rsidR="002A39E2" w:rsidRDefault="00000000">
      <w:r w:rsidRPr="00F339C0">
        <w:rPr>
          <w:b/>
          <w:bCs/>
        </w:rPr>
        <w:t>Purpose</w:t>
      </w:r>
      <w:r>
        <w:t>: Validate that senior citizen offer applies correctly to flight search.</w:t>
      </w:r>
    </w:p>
    <w:p w14:paraId="2F8CAB25" w14:textId="77777777" w:rsidR="002A39E2" w:rsidRDefault="00000000">
      <w:r w:rsidRPr="00F339C0">
        <w:rPr>
          <w:b/>
          <w:bCs/>
        </w:rPr>
        <w:t>Outcome</w:t>
      </w:r>
      <w:r>
        <w:t>: Flight search displayed results with senior citizen offer applied.</w:t>
      </w:r>
    </w:p>
    <w:p w14:paraId="6A1EC876" w14:textId="77777777" w:rsidR="00F339C0" w:rsidRDefault="00F339C0"/>
    <w:p w14:paraId="2BD2BAD3" w14:textId="27602837" w:rsidR="00F339C0" w:rsidRDefault="00F339C0">
      <w:r>
        <w:t>---------------------------------------------------------------------------------------------------------------------</w:t>
      </w:r>
    </w:p>
    <w:p w14:paraId="52DAF81B" w14:textId="77777777" w:rsidR="00F339C0" w:rsidRDefault="00F339C0"/>
    <w:p w14:paraId="428E6988" w14:textId="77777777" w:rsidR="002A39E2" w:rsidRDefault="00000000">
      <w:pPr>
        <w:pStyle w:val="Heading2"/>
      </w:pPr>
      <w:r>
        <w:t>Flight Search - Armed Forces Offer</w:t>
      </w:r>
    </w:p>
    <w:p w14:paraId="4FFEDA34" w14:textId="27A1A261" w:rsidR="007303EB" w:rsidRDefault="007303EB" w:rsidP="007303EB">
      <w:r>
        <w:t>Click here</w:t>
      </w:r>
      <w:r w:rsidR="00F339C0">
        <w:t xml:space="preserve"> </w:t>
      </w:r>
      <w:r w:rsidR="00F339C0">
        <w:t xml:space="preserve">to view the feature file of scenario </w:t>
      </w:r>
      <w:r w:rsidR="00F339C0">
        <w:t>8</w:t>
      </w:r>
      <w:r>
        <w:t xml:space="preserve">: </w:t>
      </w:r>
      <w:hyperlink r:id="rId13" w:history="1">
        <w:r w:rsidRPr="006C4E55">
          <w:rPr>
            <w:rStyle w:val="Hyperlink"/>
          </w:rPr>
          <w:t>https://github.com/Akilasudhakar</w:t>
        </w:r>
        <w:r w:rsidRPr="006C4E55">
          <w:rPr>
            <w:rStyle w:val="Hyperlink"/>
          </w:rPr>
          <w:t>/</w:t>
        </w:r>
        <w:r w:rsidRPr="006C4E55">
          <w:rPr>
            <w:rStyle w:val="Hyperlink"/>
          </w:rPr>
          <w:t>testing_ixigo_website/blob/searchflights/src/test/resources/features/8_armedforces.feature</w:t>
        </w:r>
      </w:hyperlink>
    </w:p>
    <w:p w14:paraId="5E9C81B9" w14:textId="77777777" w:rsidR="007303EB" w:rsidRPr="007303EB" w:rsidRDefault="007303EB" w:rsidP="007303EB"/>
    <w:p w14:paraId="6C735DFF" w14:textId="77777777" w:rsidR="002A39E2" w:rsidRDefault="00000000">
      <w:r w:rsidRPr="00F339C0">
        <w:rPr>
          <w:b/>
          <w:bCs/>
        </w:rPr>
        <w:t>Purpose:</w:t>
      </w:r>
      <w:r>
        <w:t xml:space="preserve"> Validate that armed forces offer applies correctly to flight search.</w:t>
      </w:r>
    </w:p>
    <w:p w14:paraId="20E9E671" w14:textId="77777777" w:rsidR="002A39E2" w:rsidRDefault="00000000">
      <w:r w:rsidRPr="00F339C0">
        <w:rPr>
          <w:b/>
          <w:bCs/>
        </w:rPr>
        <w:t>Outcome:</w:t>
      </w:r>
      <w:r>
        <w:t xml:space="preserve"> Flight search displayed results with armed forces offer applied.</w:t>
      </w:r>
    </w:p>
    <w:p w14:paraId="0A23A3F2" w14:textId="3FE89376" w:rsidR="00F339C0" w:rsidRDefault="00F339C0">
      <w:r>
        <w:t>---------------------------------------------------------------------------------------------------------------------</w:t>
      </w:r>
    </w:p>
    <w:p w14:paraId="255147F0" w14:textId="419D1D3E" w:rsidR="00F339C0" w:rsidRPr="00F339C0" w:rsidRDefault="00F339C0">
      <w:pPr>
        <w:rPr>
          <w:b/>
          <w:bCs/>
        </w:rPr>
      </w:pPr>
      <w:r w:rsidRPr="00F339C0">
        <w:rPr>
          <w:b/>
          <w:bCs/>
        </w:rPr>
        <w:t>Conclusion:</w:t>
      </w:r>
    </w:p>
    <w:p w14:paraId="61A735EE" w14:textId="07D51CC6" w:rsidR="00F339C0" w:rsidRDefault="00F339C0" w:rsidP="007E075B">
      <w:pPr>
        <w:jc w:val="both"/>
      </w:pPr>
      <w:r w:rsidRPr="00F339C0">
        <w:t xml:space="preserve">The automation testing of the </w:t>
      </w:r>
      <w:proofErr w:type="spellStart"/>
      <w:r w:rsidRPr="00F339C0">
        <w:t>Ixigo</w:t>
      </w:r>
      <w:proofErr w:type="spellEnd"/>
      <w:r w:rsidRPr="00F339C0">
        <w:t xml:space="preserve"> website was successfully completed, covering website launch, login (positive and negative cases), and flight search with different offers. All scenarios passed as expected, confirming that the website is stable across browsers, handles invalid inputs correctly, and applies offers properly. This ensures reliability, reduces manual effort, and boosts confidence in the application's overall quality.</w:t>
      </w:r>
    </w:p>
    <w:sectPr w:rsidR="00F33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817069">
    <w:abstractNumId w:val="8"/>
  </w:num>
  <w:num w:numId="2" w16cid:durableId="1481194019">
    <w:abstractNumId w:val="6"/>
  </w:num>
  <w:num w:numId="3" w16cid:durableId="965502223">
    <w:abstractNumId w:val="5"/>
  </w:num>
  <w:num w:numId="4" w16cid:durableId="2139254181">
    <w:abstractNumId w:val="4"/>
  </w:num>
  <w:num w:numId="5" w16cid:durableId="569928181">
    <w:abstractNumId w:val="7"/>
  </w:num>
  <w:num w:numId="6" w16cid:durableId="264964827">
    <w:abstractNumId w:val="3"/>
  </w:num>
  <w:num w:numId="7" w16cid:durableId="173150854">
    <w:abstractNumId w:val="2"/>
  </w:num>
  <w:num w:numId="8" w16cid:durableId="1746684043">
    <w:abstractNumId w:val="1"/>
  </w:num>
  <w:num w:numId="9" w16cid:durableId="18313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4474"/>
    <w:rsid w:val="0029639D"/>
    <w:rsid w:val="002A39E2"/>
    <w:rsid w:val="00326F90"/>
    <w:rsid w:val="007303EB"/>
    <w:rsid w:val="00742262"/>
    <w:rsid w:val="007555DC"/>
    <w:rsid w:val="007E075B"/>
    <w:rsid w:val="00802F88"/>
    <w:rsid w:val="00AA1D8D"/>
    <w:rsid w:val="00B47730"/>
    <w:rsid w:val="00C87078"/>
    <w:rsid w:val="00CB0664"/>
    <w:rsid w:val="00CF3396"/>
    <w:rsid w:val="00F05FD7"/>
    <w:rsid w:val="00F33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07C35"/>
  <w14:defaultImageDpi w14:val="300"/>
  <w15:docId w15:val="{92287844-CB1C-4ECF-874A-55EFEA70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303EB"/>
    <w:rPr>
      <w:color w:val="0000FF" w:themeColor="hyperlink"/>
      <w:u w:val="single"/>
    </w:rPr>
  </w:style>
  <w:style w:type="character" w:styleId="UnresolvedMention">
    <w:name w:val="Unresolved Mention"/>
    <w:basedOn w:val="DefaultParagraphFont"/>
    <w:uiPriority w:val="99"/>
    <w:semiHidden/>
    <w:unhideWhenUsed/>
    <w:rsid w:val="007303EB"/>
    <w:rPr>
      <w:color w:val="605E5C"/>
      <w:shd w:val="clear" w:color="auto" w:fill="E1DFDD"/>
    </w:rPr>
  </w:style>
  <w:style w:type="character" w:styleId="FollowedHyperlink">
    <w:name w:val="FollowedHyperlink"/>
    <w:basedOn w:val="DefaultParagraphFont"/>
    <w:uiPriority w:val="99"/>
    <w:semiHidden/>
    <w:unhideWhenUsed/>
    <w:rsid w:val="007303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ilasudhakar/testing_ixigo_website/blob/searchflights/src/test/resources/features/4_login.feature" TargetMode="External"/><Relationship Id="rId13" Type="http://schemas.openxmlformats.org/officeDocument/2006/relationships/hyperlink" Target="https://github.com/Akilasudhakar/testing_ixigo_website/blob/searchflights/src/test/resources/features/8_armedforces.feature" TargetMode="External"/><Relationship Id="rId3" Type="http://schemas.openxmlformats.org/officeDocument/2006/relationships/styles" Target="styles.xml"/><Relationship Id="rId7" Type="http://schemas.openxmlformats.org/officeDocument/2006/relationships/hyperlink" Target="https://github.com/Akilasudhakar/testing_ixigo_website/blob/searchflights/src/test/resources/features/1_launchsitefailure.feature" TargetMode="External"/><Relationship Id="rId12" Type="http://schemas.openxmlformats.org/officeDocument/2006/relationships/hyperlink" Target="https://github.com/Akilasudhakar/testing_ixigo_website/blob/searchflights/src/test/resources/features/7_seniorcitizensearchflight.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ilasudhakar/testing_ixigo_website/blob/searchflights/src/test/resources/features/2_launchsite.feature" TargetMode="External"/><Relationship Id="rId11" Type="http://schemas.openxmlformats.org/officeDocument/2006/relationships/hyperlink" Target="https://github.com/Akilasudhakar/testing_ixigo_website/blob/searchflights/src/test/resources/features/6_studentsearchflight.fea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kilasudhakar/testing_ixigo_website/blob/searchflights/src/test/resources/features/5_nrmlsearchflight.feature" TargetMode="External"/><Relationship Id="rId4" Type="http://schemas.openxmlformats.org/officeDocument/2006/relationships/settings" Target="settings.xml"/><Relationship Id="rId9" Type="http://schemas.openxmlformats.org/officeDocument/2006/relationships/hyperlink" Target="https://github.com/Akilasudhakar/testing_ixigo_website/blob/searchflights/src/test/resources/features/3_loginnegative.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dc:creator>
  <cp:keywords/>
  <dc:description>generated by python-docx</dc:description>
  <cp:lastModifiedBy>Akila S</cp:lastModifiedBy>
  <cp:revision>2</cp:revision>
  <dcterms:created xsi:type="dcterms:W3CDTF">2025-09-13T10:44:00Z</dcterms:created>
  <dcterms:modified xsi:type="dcterms:W3CDTF">2025-09-13T10:44:00Z</dcterms:modified>
  <cp:category/>
</cp:coreProperties>
</file>